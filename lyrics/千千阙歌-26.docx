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华文楷体" w:hAnsi="华文楷体" w:eastAsia="华文楷体"/>
        </w:rPr>
        <w:t>千千阙歌</w:t>
      </w:r>
    </w:p>
    <w:p>
      <w:pPr>
        <w:jc w:val="right"/>
      </w:pPr>
      <w:r>
        <w:rPr>
          <w:rFonts w:ascii="Microsoft YaHei" w:hAnsi="Microsoft YaHei" w:eastAsia="Microsoft Yahei"/>
          <w:color w:val="002060"/>
        </w:rPr>
        <w:t>陈慧娴</w:t>
      </w:r>
    </w:p>
    <w:p>
      <w:r>
        <w:rPr>
          <w:rFonts w:ascii="Microsoft YaHei" w:hAnsi="Microsoft YaHei" w:eastAsia="Microsoft Yahei"/>
        </w:rPr>
        <w:t>原为日本歌手近藤真彦《夕烧けの歌》，粤语版陈慧娴《千千阙歌》、梅艳芳《夕阳之歌》，闽南语版《天知地知》，国语版李翊君《风中的承诺》。</w:t>
      </w:r>
    </w:p>
    <w:p>
      <w:pPr>
        <w:pStyle w:val="ListBullet"/>
      </w:pPr>
      <w:r>
        <w:rPr>
          <w:rFonts w:ascii="Microsoft YaHei" w:hAnsi="Microsoft YaHei" w:eastAsia="Microsoft Yahei"/>
          <w:b/>
        </w:rPr>
        <w:t xml:space="preserve">国语: </w:t>
      </w:r>
      <w:r>
        <w:rPr>
          <w:rFonts w:ascii="Microsoft YaHei" w:hAnsi="Microsoft YaHei" w:eastAsia="Microsoft Yahei"/>
        </w:rPr>
        <w:t>风中的承诺 粤语版</w:t>
      </w:r>
    </w:p>
    <w:p>
      <w:pPr>
        <w:pStyle w:val="ListBullet"/>
      </w:pPr>
      <w:r>
        <w:rPr>
          <w:rFonts w:ascii="Microsoft YaHei" w:hAnsi="Microsoft YaHei" w:eastAsia="Microsoft Yahei"/>
          <w:b/>
        </w:rPr>
        <w:t xml:space="preserve">标签: </w:t>
      </w:r>
      <w:r>
        <w:rPr>
          <w:rFonts w:ascii="Microsoft YaHei" w:hAnsi="Microsoft YaHei" w:eastAsia="Microsoft Yahei"/>
        </w:rPr>
        <w:t>林振强</w:t>
      </w:r>
    </w:p>
    <w:p>
      <w:pPr>
        <w:pStyle w:val="ListBullet"/>
      </w:pPr>
      <w:r>
        <w:rPr>
          <w:rFonts w:ascii="Microsoft YaHei" w:hAnsi="Microsoft YaHei" w:eastAsia="Microsoft Yahei"/>
          <w:b/>
        </w:rPr>
        <w:t xml:space="preserve">歌手: </w:t>
      </w:r>
      <w:r>
        <w:rPr>
          <w:rFonts w:ascii="Microsoft YaHei" w:hAnsi="Microsoft YaHei" w:eastAsia="Microsoft Yahei"/>
        </w:rPr>
        <w:t>陈慧娴</w:t>
      </w:r>
    </w:p>
    <w:p>
      <w:r>
        <w:rPr>
          <w:rFonts w:ascii="华文楷体" w:hAnsi="华文楷体" w:eastAsia="华文楷体"/>
          <w:b/>
          <w:color w:val="3C763D"/>
          <w:sz w:val="24"/>
        </w:rPr>
        <w:t>粤拼（Lyrics）</w:t>
      </w:r>
    </w:p>
    <w:p>
      <w:r>
        <w:rPr>
          <w:rFonts w:ascii="Microsoft Yahei" w:hAnsi="Microsoft Yahei" w:eastAsia="Microsoft Yahei"/>
        </w:rPr>
        <w:t>徐徐回望 曾属于彼此的晚上</w:t>
        <w:br/>
      </w:r>
      <w:r>
        <w:rPr>
          <w:rFonts w:ascii="Cambria" w:hAnsi="Cambria"/>
        </w:rPr>
        <w:t>ceoi4 ceoi4 wui4 mong6 cang4 suk6 jyu1 bei2 ci2 dik1 maan5 soeng56</w:t>
      </w:r>
    </w:p>
    <w:p>
      <w:r>
        <w:rPr>
          <w:rFonts w:ascii="Microsoft Yahei" w:hAnsi="Microsoft Yahei" w:eastAsia="Microsoft Yahei"/>
        </w:rPr>
        <w:t>红红仍是你 赠我的心中艳阳</w:t>
        <w:br/>
      </w:r>
      <w:r>
        <w:rPr>
          <w:rFonts w:ascii="Cambria" w:hAnsi="Cambria"/>
        </w:rPr>
        <w:t>hung4 hung4 jing4 si6 nei5 zang6 ngo5 dik1 sam1 zung1 jim6 joeng4</w:t>
      </w:r>
    </w:p>
    <w:p>
      <w:r>
        <w:rPr>
          <w:rFonts w:ascii="Microsoft Yahei" w:hAnsi="Microsoft Yahei" w:eastAsia="Microsoft Yahei"/>
        </w:rPr>
        <w:t>如流傻泪 祈望可体恤兼见谅</w:t>
        <w:br/>
      </w:r>
      <w:r>
        <w:rPr>
          <w:rFonts w:ascii="Cambria" w:hAnsi="Cambria"/>
        </w:rPr>
        <w:t>jyu4 lau4 so4 leoi6 kei4 mong6 ho2 tai2 seot1 gim1 gin3 loeng6</w:t>
      </w:r>
    </w:p>
    <w:p>
      <w:r>
        <w:rPr>
          <w:rFonts w:ascii="Microsoft Yahei" w:hAnsi="Microsoft Yahei" w:eastAsia="Microsoft Yahei"/>
        </w:rPr>
        <w:t>明晨离别你 路也许孤单得漫长</w:t>
        <w:br/>
      </w:r>
      <w:r>
        <w:rPr>
          <w:rFonts w:ascii="Cambria" w:hAnsi="Cambria"/>
        </w:rPr>
        <w:t>ming4 san4 lei4 bit6 nei5 lou6 jaa5 heoi2 gu1 daan1 dak1 maan6 coeng4/zoeng2</w:t>
      </w:r>
    </w:p>
    <w:p/>
    <w:p>
      <w:r>
        <w:rPr>
          <w:rFonts w:ascii="Microsoft Yahei" w:hAnsi="Microsoft Yahei" w:eastAsia="Microsoft Yahei"/>
        </w:rPr>
        <w:t>一瞬间 太多东西要讲</w:t>
        <w:br/>
      </w:r>
      <w:r>
        <w:rPr>
          <w:rFonts w:ascii="Cambria" w:hAnsi="Cambria"/>
        </w:rPr>
        <w:t>jat1 seon3 gaan13 taai3 do1 dung1 sai1 jiu3 gong2</w:t>
      </w:r>
    </w:p>
    <w:p>
      <w:r>
        <w:rPr>
          <w:rFonts w:ascii="Microsoft Yahei" w:hAnsi="Microsoft Yahei" w:eastAsia="Microsoft Yahei"/>
        </w:rPr>
        <w:t>可惜即将在各一方</w:t>
        <w:br/>
      </w:r>
      <w:r>
        <w:rPr>
          <w:rFonts w:ascii="Cambria" w:hAnsi="Cambria"/>
        </w:rPr>
        <w:t>ho2 sik1 zik1 zoeng1 zoi6 gok3 jat1 fong1</w:t>
      </w:r>
    </w:p>
    <w:p>
      <w:r>
        <w:rPr>
          <w:rFonts w:ascii="Microsoft Yahei" w:hAnsi="Microsoft Yahei" w:eastAsia="Microsoft Yahei"/>
        </w:rPr>
        <w:t>只好深深把这刻尽凝望</w:t>
        <w:br/>
      </w:r>
      <w:r>
        <w:rPr>
          <w:rFonts w:ascii="Cambria" w:hAnsi="Cambria"/>
        </w:rPr>
        <w:t>zi2 hou2 sam1 sam1 baa2 ze5 hak1 zeon6 jing4 mong6</w:t>
      </w:r>
    </w:p>
    <w:p/>
    <w:p>
      <w:r>
        <w:rPr>
          <w:rFonts w:ascii="Microsoft Yahei" w:hAnsi="Microsoft Yahei" w:eastAsia="Microsoft Yahei"/>
        </w:rPr>
        <w:t>来日纵使千千阕歌 飘于远方我路上</w:t>
        <w:br/>
      </w:r>
      <w:r>
        <w:rPr>
          <w:rFonts w:ascii="Cambria" w:hAnsi="Cambria"/>
        </w:rPr>
        <w:t>loi4 jat6 zung3/zung1 si2 cin1 cin1 kyut1 go1 piu1 jyu1 jyun5 fong1 ngo5 lou6 soeng56</w:t>
      </w:r>
    </w:p>
    <w:p>
      <w:r>
        <w:rPr>
          <w:rFonts w:ascii="Microsoft Yahei" w:hAnsi="Microsoft Yahei" w:eastAsia="Microsoft Yahei"/>
        </w:rPr>
        <w:t>来日纵使千千晚星 亮过今晚月亮</w:t>
        <w:br/>
      </w:r>
      <w:r>
        <w:rPr>
          <w:rFonts w:ascii="Cambria" w:hAnsi="Cambria"/>
        </w:rPr>
        <w:t>loi4 jat6 zung3/zung1 si2 cin1 cin1 maan5 sing1 loeng6 gwo3 gam1 maan5 jyut6 loeng6</w:t>
      </w:r>
    </w:p>
    <w:p>
      <w:r>
        <w:rPr>
          <w:rFonts w:ascii="Microsoft Yahei" w:hAnsi="Microsoft Yahei" w:eastAsia="Microsoft Yahei"/>
        </w:rPr>
        <w:t>都比不起这宵美丽</w:t>
        <w:br/>
      </w:r>
      <w:r>
        <w:rPr>
          <w:rFonts w:ascii="Cambria" w:hAnsi="Cambria"/>
        </w:rPr>
        <w:t>dou1 bei2 bat1 hei2 ze5 siu1 mei5 lai6</w:t>
      </w:r>
    </w:p>
    <w:p>
      <w:r>
        <w:rPr>
          <w:rFonts w:ascii="Microsoft Yahei" w:hAnsi="Microsoft Yahei" w:eastAsia="Microsoft Yahei"/>
        </w:rPr>
        <w:t>亦绝不可使我更欣赏</w:t>
        <w:br/>
      </w:r>
      <w:r>
        <w:rPr>
          <w:rFonts w:ascii="Cambria" w:hAnsi="Cambria"/>
        </w:rPr>
        <w:t>jik6 zyut6 bat1 ho2 si2 ngo5 gang13 jan1 soeng2</w:t>
      </w:r>
    </w:p>
    <w:p>
      <w:r>
        <w:rPr>
          <w:rFonts w:ascii="Microsoft Yahei" w:hAnsi="Microsoft Yahei" w:eastAsia="Microsoft Yahei"/>
        </w:rPr>
        <w:t>因你今晚共我唱</w:t>
        <w:br/>
      </w:r>
      <w:r>
        <w:rPr>
          <w:rFonts w:ascii="Cambria" w:hAnsi="Cambria"/>
        </w:rPr>
        <w:t>jan1 nei5 gam1 maan5 gung6 ngo5 coeng3</w:t>
      </w:r>
    </w:p>
    <w:p/>
    <w:p>
      <w:r>
        <w:rPr>
          <w:rFonts w:ascii="Microsoft Yahei" w:hAnsi="Microsoft Yahei" w:eastAsia="Microsoft Yahei"/>
        </w:rPr>
        <w:t>临行临别 才顿感哀伤的漂亮</w:t>
        <w:br/>
      </w:r>
      <w:r>
        <w:rPr>
          <w:rFonts w:ascii="Cambria" w:hAnsi="Cambria"/>
        </w:rPr>
        <w:t>lam4 hang4/hang6/hong4 lam4 bit6 coi4 deon6 gam2 oi1 soeng1 dik1 piu1/piu3 loeng6</w:t>
      </w:r>
    </w:p>
    <w:p>
      <w:r>
        <w:rPr>
          <w:rFonts w:ascii="Microsoft Yahei" w:hAnsi="Microsoft Yahei" w:eastAsia="Microsoft Yahei"/>
        </w:rPr>
        <w:t>原来全是你 令我的思忆漫长</w:t>
        <w:br/>
      </w:r>
      <w:r>
        <w:rPr>
          <w:rFonts w:ascii="Cambria" w:hAnsi="Cambria"/>
        </w:rPr>
        <w:t>jyun4 loi4 cyun4 si6 nei5 ling6 ngo5 dik1 si1 jik1 maan6 coeng4/zoeng2</w:t>
      </w:r>
    </w:p>
    <w:p>
      <w:r>
        <w:rPr>
          <w:rFonts w:ascii="Microsoft Yahei" w:hAnsi="Microsoft Yahei" w:eastAsia="Microsoft Yahei"/>
        </w:rPr>
        <w:t>何年何月 才又可今宵一样</w:t>
        <w:br/>
      </w:r>
      <w:r>
        <w:rPr>
          <w:rFonts w:ascii="Cambria" w:hAnsi="Cambria"/>
        </w:rPr>
        <w:t>ho4 nin4 ho4 jyut6 coi4 jau6 ho2 gam1 siu1 jat1 joeng6</w:t>
      </w:r>
    </w:p>
    <w:p>
      <w:r>
        <w:rPr>
          <w:rFonts w:ascii="Microsoft Yahei" w:hAnsi="Microsoft Yahei" w:eastAsia="Microsoft Yahei"/>
        </w:rPr>
        <w:t>停留凝望里 让眼睛讲彼此立场</w:t>
        <w:br/>
      </w:r>
      <w:r>
        <w:rPr>
          <w:rFonts w:ascii="Cambria" w:hAnsi="Cambria"/>
        </w:rPr>
        <w:t>ting4 lau4 jing4 mong6 leoi5 joeng6 ngaan5 zing1 gong2 bei2 ci2 laap6 coeng4</w:t>
      </w:r>
    </w:p>
    <w:p/>
    <w:p>
      <w:r>
        <w:rPr>
          <w:rFonts w:ascii="Microsoft Yahei" w:hAnsi="Microsoft Yahei" w:eastAsia="Microsoft Yahei"/>
        </w:rPr>
        <w:t>当某天 雨点轻敲你窗</w:t>
        <w:br/>
      </w:r>
      <w:r>
        <w:rPr>
          <w:rFonts w:ascii="Cambria" w:hAnsi="Cambria"/>
        </w:rPr>
        <w:t>dong13 mau5 tin1 jyu5 dim2 hing1/heng1 haau1 nei5 coeng1</w:t>
      </w:r>
    </w:p>
    <w:p>
      <w:r>
        <w:rPr>
          <w:rFonts w:ascii="Microsoft Yahei" w:hAnsi="Microsoft Yahei" w:eastAsia="Microsoft Yahei"/>
        </w:rPr>
        <w:t>当风声吹乱你构想</w:t>
        <w:br/>
      </w:r>
      <w:r>
        <w:rPr>
          <w:rFonts w:ascii="Cambria" w:hAnsi="Cambria"/>
        </w:rPr>
        <w:t>dong13 fung1 sing1/seng1 ceoi1 lyun6 nei5 kau3/gau3 soeng2</w:t>
      </w:r>
    </w:p>
    <w:p>
      <w:r>
        <w:rPr>
          <w:rFonts w:ascii="Microsoft Yahei" w:hAnsi="Microsoft Yahei" w:eastAsia="Microsoft Yahei"/>
        </w:rPr>
        <w:t>可否抽空想这张旧模样</w:t>
        <w:br/>
      </w:r>
      <w:r>
        <w:rPr>
          <w:rFonts w:ascii="Cambria" w:hAnsi="Cambria"/>
        </w:rPr>
        <w:t>ho2 fau2 cau1 hung1 soeng2 ze5 zoeng1 gau6 mou4 joeng6</w:t>
      </w:r>
    </w:p>
    <w:p/>
    <w:p>
      <w:r>
        <w:rPr>
          <w:rFonts w:ascii="Microsoft Yahei" w:hAnsi="Microsoft Yahei" w:eastAsia="Microsoft Yahei"/>
        </w:rPr>
        <w:t>来日纵使千千阕歌 飘于远方我路上</w:t>
        <w:br/>
      </w:r>
      <w:r>
        <w:rPr>
          <w:rFonts w:ascii="Cambria" w:hAnsi="Cambria"/>
        </w:rPr>
        <w:t>loi4 jat6 zung3/zung1 si2 cin1 cin1 kyut1 go1 piu1 jyu1 jyun5 fong1 ngo5 lou6 soeng56</w:t>
      </w:r>
    </w:p>
    <w:p>
      <w:r>
        <w:rPr>
          <w:rFonts w:ascii="Microsoft Yahei" w:hAnsi="Microsoft Yahei" w:eastAsia="Microsoft Yahei"/>
        </w:rPr>
        <w:t>来日纵使千千晚星 亮过今晚月亮</w:t>
        <w:br/>
      </w:r>
      <w:r>
        <w:rPr>
          <w:rFonts w:ascii="Cambria" w:hAnsi="Cambria"/>
        </w:rPr>
        <w:t>loi4 jat6 zung3/zung1 si2 cin1 cin1 maan5 sing1 loeng6 gwo3 gam1 maan5 jyut6 loeng6</w:t>
      </w:r>
    </w:p>
    <w:p>
      <w:r>
        <w:rPr>
          <w:rFonts w:ascii="Microsoft Yahei" w:hAnsi="Microsoft Yahei" w:eastAsia="Microsoft Yahei"/>
        </w:rPr>
        <w:t>都比不起这宵美丽</w:t>
        <w:br/>
      </w:r>
      <w:r>
        <w:rPr>
          <w:rFonts w:ascii="Cambria" w:hAnsi="Cambria"/>
        </w:rPr>
        <w:t>dou1 bei2 bat1 hei2 ze5 siu1 mei5 lai6</w:t>
      </w:r>
    </w:p>
    <w:p>
      <w:r>
        <w:rPr>
          <w:rFonts w:ascii="Microsoft Yahei" w:hAnsi="Microsoft Yahei" w:eastAsia="Microsoft Yahei"/>
        </w:rPr>
        <w:t>亦绝不可使我更欣赏</w:t>
        <w:br/>
      </w:r>
      <w:r>
        <w:rPr>
          <w:rFonts w:ascii="Cambria" w:hAnsi="Cambria"/>
        </w:rPr>
        <w:t>jik6 zyut6 bat1 ho2 si2 ngo5 gang13 jan1 soeng2</w:t>
      </w:r>
    </w:p>
    <w:p>
      <w:r>
        <w:rPr>
          <w:rFonts w:ascii="Microsoft Yahei" w:hAnsi="Microsoft Yahei" w:eastAsia="Microsoft Yahei"/>
        </w:rPr>
        <w:t>因你今晚共我唱</w:t>
        <w:br/>
      </w:r>
      <w:r>
        <w:rPr>
          <w:rFonts w:ascii="Cambria" w:hAnsi="Cambria"/>
        </w:rPr>
        <w:t>jan1 nei5 gam1 maan5 gung6 ngo5 coeng3</w:t>
      </w:r>
    </w:p>
    <w:p/>
    <w:p>
      <w:r>
        <w:rPr>
          <w:rFonts w:ascii="Microsoft Yahei" w:hAnsi="Microsoft Yahei" w:eastAsia="Microsoft Yahei"/>
        </w:rPr>
        <w:t>怎都比不起这宵美丽</w:t>
        <w:br/>
      </w:r>
      <w:r>
        <w:rPr>
          <w:rFonts w:ascii="Cambria" w:hAnsi="Cambria"/>
        </w:rPr>
        <w:t>zam2 dou1 bei2 bat1 hei2 ze5 siu1 mei5 lai6</w:t>
      </w:r>
    </w:p>
    <w:p>
      <w:r>
        <w:rPr>
          <w:rFonts w:ascii="Microsoft Yahei" w:hAnsi="Microsoft Yahei" w:eastAsia="Microsoft Yahei"/>
        </w:rPr>
        <w:t>亦绝不可使我更欣赏</w:t>
        <w:br/>
      </w:r>
      <w:r>
        <w:rPr>
          <w:rFonts w:ascii="Cambria" w:hAnsi="Cambria"/>
        </w:rPr>
        <w:t>jik6 zyut6 bat1 ho2 si2 ngo5 gang13 jan1 soeng2</w:t>
      </w:r>
    </w:p>
    <w:p>
      <w:r>
        <w:rPr>
          <w:rFonts w:ascii="Microsoft Yahei" w:hAnsi="Microsoft Yahei" w:eastAsia="Microsoft Yahei"/>
        </w:rPr>
        <w:t>因今宵的我可共你唱</w:t>
        <w:br/>
      </w:r>
      <w:r>
        <w:rPr>
          <w:rFonts w:ascii="Cambria" w:hAnsi="Cambria"/>
        </w:rPr>
        <w:t>jan1 gam1 siu1 dik1 ngo5 ho2 gung6 nei5 coeng3</w:t>
      </w:r>
    </w:p>
    <w:p/>
    <w:p>
      <w:r>
        <w:rPr>
          <w:rFonts w:ascii="Microsoft Yahei" w:hAnsi="Microsoft Yahei" w:eastAsia="Microsoft Yahei"/>
        </w:rPr>
        <w:t>来日纵使千千阕歌 飘于远方我路上</w:t>
        <w:br/>
      </w:r>
      <w:r>
        <w:rPr>
          <w:rFonts w:ascii="Cambria" w:hAnsi="Cambria"/>
        </w:rPr>
        <w:t>loi4 jat6 zung3/zung1 si2 cin1 cin1 kyut1 go1 piu1 jyu1 jyun5 fong1 ngo5 lou6 soeng56</w:t>
      </w:r>
    </w:p>
    <w:p>
      <w:r>
        <w:rPr>
          <w:rFonts w:ascii="Microsoft Yahei" w:hAnsi="Microsoft Yahei" w:eastAsia="Microsoft Yahei"/>
        </w:rPr>
        <w:t>来日纵使千千晚星 亮过今晚月亮</w:t>
        <w:br/>
      </w:r>
      <w:r>
        <w:rPr>
          <w:rFonts w:ascii="Cambria" w:hAnsi="Cambria"/>
        </w:rPr>
        <w:t>loi4 jat6 zung3/zung1 si2 cin1 cin1 maan5 sing1 loeng6 gwo3 gam1 maan5 jyut6 loeng6</w:t>
      </w:r>
    </w:p>
    <w:p>
      <w:r>
        <w:rPr>
          <w:rFonts w:ascii="Microsoft Yahei" w:hAnsi="Microsoft Yahei" w:eastAsia="Microsoft Yahei"/>
        </w:rPr>
        <w:t>都比不起这宵美丽</w:t>
        <w:br/>
      </w:r>
      <w:r>
        <w:rPr>
          <w:rFonts w:ascii="Cambria" w:hAnsi="Cambria"/>
        </w:rPr>
        <w:t>dou1 bei2 bat1 hei2 ze5 siu1 mei5 lai6</w:t>
      </w:r>
    </w:p>
    <w:p>
      <w:r>
        <w:rPr>
          <w:rFonts w:ascii="Microsoft Yahei" w:hAnsi="Microsoft Yahei" w:eastAsia="Microsoft Yahei"/>
        </w:rPr>
        <w:t>亦绝不可使我更欣赏</w:t>
        <w:br/>
      </w:r>
      <w:r>
        <w:rPr>
          <w:rFonts w:ascii="Cambria" w:hAnsi="Cambria"/>
        </w:rPr>
        <w:t>jik6 zyut6 bat1 ho2 si2 ngo5 gang13 jan1 soeng2</w:t>
      </w:r>
    </w:p>
    <w:p>
      <w:r>
        <w:rPr>
          <w:rFonts w:ascii="Microsoft Yahei" w:hAnsi="Microsoft Yahei" w:eastAsia="Microsoft Yahei"/>
        </w:rPr>
        <w:t>因你今晚共我唱</w:t>
        <w:br/>
      </w:r>
      <w:r>
        <w:rPr>
          <w:rFonts w:ascii="Cambria" w:hAnsi="Cambria"/>
        </w:rPr>
        <w:t>jan1 nei5 gam1 maan5 gung6 ngo5 coeng3</w:t>
      </w:r>
    </w:p>
    <w:p/>
    <w:p>
      <w:r>
        <w:rPr>
          <w:rFonts w:ascii="Microsoft Yahei" w:hAnsi="Microsoft Yahei" w:eastAsia="Microsoft Yahei"/>
        </w:rPr>
        <w:t>来日纵使千千阕歌 飘于远方我路上</w:t>
        <w:br/>
      </w:r>
      <w:r>
        <w:rPr>
          <w:rFonts w:ascii="Cambria" w:hAnsi="Cambria"/>
        </w:rPr>
        <w:t>loi4 jat6 zung3/zung1 si2 cin1 cin1 kyut1 go1 piu1 jyu1 jyun5 fong1 ngo5 lou6 soeng56</w:t>
      </w:r>
    </w:p>
    <w:p>
      <w:r>
        <w:rPr>
          <w:rFonts w:ascii="Microsoft Yahei" w:hAnsi="Microsoft Yahei" w:eastAsia="Microsoft Yahei"/>
        </w:rPr>
        <w:t>来日纵使千千晚星 亮过今晚月亮</w:t>
        <w:br/>
      </w:r>
      <w:r>
        <w:rPr>
          <w:rFonts w:ascii="Cambria" w:hAnsi="Cambria"/>
        </w:rPr>
        <w:t>loi4 jat6 zung3/zung1 si2 cin1 cin1 maan5 sing1 loeng6 gwo3 gam1 maan5 jyut6 loeng6</w:t>
      </w:r>
    </w:p>
    <w:p>
      <w:r>
        <w:rPr>
          <w:rFonts w:ascii="Microsoft Yahei" w:hAnsi="Microsoft Yahei" w:eastAsia="Microsoft Yahei"/>
        </w:rPr>
        <w:t>都比不起这宵美丽 都洗不清今晚我所想</w:t>
        <w:br/>
      </w:r>
      <w:r>
        <w:rPr>
          <w:rFonts w:ascii="Cambria" w:hAnsi="Cambria"/>
        </w:rPr>
        <w:t>dou1 bei2 bat1 hei2 ze5 siu1 mei5 lai6 dou1 sai2 bat1 cing1 gam1 maan5 ngo5 so2 soeng2</w:t>
      </w:r>
    </w:p>
    <w:p>
      <w:r>
        <w:rPr>
          <w:rFonts w:ascii="Microsoft Yahei" w:hAnsi="Microsoft Yahei" w:eastAsia="Microsoft Yahei"/>
        </w:rPr>
        <w:t>因不知哪天再共你唱</w:t>
        <w:br/>
      </w:r>
      <w:r>
        <w:rPr>
          <w:rFonts w:ascii="Cambria" w:hAnsi="Cambria"/>
        </w:rPr>
        <w:t>jan1 bat1 zi1 naa5 tin1 zoi3 gung6 nei5 coeng3</w:t>
      </w:r>
    </w:p>
    <w:p/>
    <w:p>
      <w:r>
        <w:rPr>
          <w:rFonts w:ascii="幼圆" w:hAnsi="幼圆"/>
        </w:rPr>
        <w:t>标签（TAG）：</w:t>
      </w:r>
      <w:r>
        <w:rPr>
          <w:rFonts w:ascii="幼圆" w:hAnsi="幼圆" w:eastAsia="幼圆"/>
          <w:color w:val="337AB7"/>
        </w:rPr>
        <w:t>陈慧娴 林振强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